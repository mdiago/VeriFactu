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7152DA47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C91DBC">
        <w:rPr>
          <w:rFonts w:ascii="Arial Narrow" w:hAnsi="Arial Narrow"/>
        </w:rPr>
        <w:t>28</w:t>
      </w:r>
      <w:r w:rsidR="00B65B7A" w:rsidRPr="009C5E5F">
        <w:rPr>
          <w:rFonts w:ascii="Arial Narrow" w:hAnsi="Arial Narrow"/>
        </w:rPr>
        <w:t xml:space="preserve"> de </w:t>
      </w:r>
      <w:r w:rsidR="00CF27A0">
        <w:rPr>
          <w:rFonts w:ascii="Arial Narrow" w:hAnsi="Arial Narrow"/>
        </w:rPr>
        <w:t>octubre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4D945940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9B5573">
        <w:rPr>
          <w:rFonts w:ascii="Arial Narrow" w:hAnsi="Arial Narrow"/>
        </w:rPr>
        <w:t>5</w:t>
      </w:r>
      <w:r w:rsidR="00DF205E">
        <w:rPr>
          <w:rFonts w:ascii="Arial Narrow" w:hAnsi="Arial Narrow"/>
        </w:rPr>
        <w:t>6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02E83C11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9B5573">
        <w:rPr>
          <w:rFonts w:ascii="Arial Narrow" w:hAnsi="Arial Narrow"/>
        </w:rPr>
        <w:t>2</w:t>
      </w:r>
      <w:r w:rsidR="00C91DBC">
        <w:rPr>
          <w:rFonts w:ascii="Arial Narrow" w:hAnsi="Arial Narrow"/>
        </w:rPr>
        <w:t>8</w:t>
      </w:r>
      <w:r w:rsidR="007172D3">
        <w:rPr>
          <w:rFonts w:ascii="Arial Narrow" w:hAnsi="Arial Narrow"/>
        </w:rPr>
        <w:t xml:space="preserve"> de </w:t>
      </w:r>
      <w:r w:rsidR="00CF27A0">
        <w:rPr>
          <w:rFonts w:ascii="Arial Narrow" w:hAnsi="Arial Narrow"/>
        </w:rPr>
        <w:t>octubre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785"/>
    <w:rsid w:val="000943AC"/>
    <w:rsid w:val="000A21A1"/>
    <w:rsid w:val="000B0811"/>
    <w:rsid w:val="000B0994"/>
    <w:rsid w:val="00125FF9"/>
    <w:rsid w:val="00134052"/>
    <w:rsid w:val="00146611"/>
    <w:rsid w:val="0015074B"/>
    <w:rsid w:val="001A1673"/>
    <w:rsid w:val="001B1F5D"/>
    <w:rsid w:val="001D0F21"/>
    <w:rsid w:val="001D1237"/>
    <w:rsid w:val="001E77B7"/>
    <w:rsid w:val="00207EA7"/>
    <w:rsid w:val="002104EC"/>
    <w:rsid w:val="00211EFB"/>
    <w:rsid w:val="00225327"/>
    <w:rsid w:val="00230288"/>
    <w:rsid w:val="00232ED9"/>
    <w:rsid w:val="002678D1"/>
    <w:rsid w:val="0029639D"/>
    <w:rsid w:val="002B18F4"/>
    <w:rsid w:val="002F1AB1"/>
    <w:rsid w:val="00312B27"/>
    <w:rsid w:val="00313356"/>
    <w:rsid w:val="00326F90"/>
    <w:rsid w:val="00330C05"/>
    <w:rsid w:val="00372873"/>
    <w:rsid w:val="0037408A"/>
    <w:rsid w:val="00381AD1"/>
    <w:rsid w:val="00386E28"/>
    <w:rsid w:val="003B5076"/>
    <w:rsid w:val="003C1EF1"/>
    <w:rsid w:val="003C61F7"/>
    <w:rsid w:val="003D0521"/>
    <w:rsid w:val="003D6F81"/>
    <w:rsid w:val="003E3634"/>
    <w:rsid w:val="0042142E"/>
    <w:rsid w:val="004753C9"/>
    <w:rsid w:val="00487079"/>
    <w:rsid w:val="00490B01"/>
    <w:rsid w:val="004A0469"/>
    <w:rsid w:val="004A6374"/>
    <w:rsid w:val="004B2E32"/>
    <w:rsid w:val="004B5FF3"/>
    <w:rsid w:val="004D4D65"/>
    <w:rsid w:val="005175C8"/>
    <w:rsid w:val="005417A0"/>
    <w:rsid w:val="005453F4"/>
    <w:rsid w:val="005754A8"/>
    <w:rsid w:val="005E1F6D"/>
    <w:rsid w:val="005E588F"/>
    <w:rsid w:val="005F5C31"/>
    <w:rsid w:val="00602D1C"/>
    <w:rsid w:val="00640540"/>
    <w:rsid w:val="0064576F"/>
    <w:rsid w:val="006B66E0"/>
    <w:rsid w:val="006C1F19"/>
    <w:rsid w:val="006D797D"/>
    <w:rsid w:val="007172D3"/>
    <w:rsid w:val="00734A39"/>
    <w:rsid w:val="0076332E"/>
    <w:rsid w:val="007A7657"/>
    <w:rsid w:val="00843CA8"/>
    <w:rsid w:val="00844027"/>
    <w:rsid w:val="00886D5C"/>
    <w:rsid w:val="00892281"/>
    <w:rsid w:val="008B3C31"/>
    <w:rsid w:val="00905429"/>
    <w:rsid w:val="00906B3A"/>
    <w:rsid w:val="0092689D"/>
    <w:rsid w:val="00940BF6"/>
    <w:rsid w:val="00943F72"/>
    <w:rsid w:val="0098305C"/>
    <w:rsid w:val="00994A78"/>
    <w:rsid w:val="009A3023"/>
    <w:rsid w:val="009A6844"/>
    <w:rsid w:val="009B5573"/>
    <w:rsid w:val="009C4700"/>
    <w:rsid w:val="009C5E5F"/>
    <w:rsid w:val="009C7ACF"/>
    <w:rsid w:val="00A20933"/>
    <w:rsid w:val="00A43056"/>
    <w:rsid w:val="00AA1D8D"/>
    <w:rsid w:val="00AB225F"/>
    <w:rsid w:val="00AE154C"/>
    <w:rsid w:val="00B246B0"/>
    <w:rsid w:val="00B31736"/>
    <w:rsid w:val="00B44484"/>
    <w:rsid w:val="00B47730"/>
    <w:rsid w:val="00B56059"/>
    <w:rsid w:val="00B65B7A"/>
    <w:rsid w:val="00BA2EF0"/>
    <w:rsid w:val="00BB72FF"/>
    <w:rsid w:val="00BF1A92"/>
    <w:rsid w:val="00C00F66"/>
    <w:rsid w:val="00C073F5"/>
    <w:rsid w:val="00C32353"/>
    <w:rsid w:val="00C37479"/>
    <w:rsid w:val="00C45305"/>
    <w:rsid w:val="00C465E7"/>
    <w:rsid w:val="00C65914"/>
    <w:rsid w:val="00C91DBC"/>
    <w:rsid w:val="00CB0664"/>
    <w:rsid w:val="00CC4E41"/>
    <w:rsid w:val="00CD0AC0"/>
    <w:rsid w:val="00CF27A0"/>
    <w:rsid w:val="00D36AA5"/>
    <w:rsid w:val="00D85711"/>
    <w:rsid w:val="00DD2F64"/>
    <w:rsid w:val="00DE206D"/>
    <w:rsid w:val="00DE42C5"/>
    <w:rsid w:val="00DF205E"/>
    <w:rsid w:val="00E03DFD"/>
    <w:rsid w:val="00E11BC3"/>
    <w:rsid w:val="00E13085"/>
    <w:rsid w:val="00E377B8"/>
    <w:rsid w:val="00E50F42"/>
    <w:rsid w:val="00E91182"/>
    <w:rsid w:val="00F0782A"/>
    <w:rsid w:val="00F12DF5"/>
    <w:rsid w:val="00F12E8F"/>
    <w:rsid w:val="00F477E5"/>
    <w:rsid w:val="00F907C4"/>
    <w:rsid w:val="00FA6F93"/>
    <w:rsid w:val="00FC26EB"/>
    <w:rsid w:val="00FC693F"/>
    <w:rsid w:val="00FE0AEF"/>
    <w:rsid w:val="00FE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329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6</cp:revision>
  <cp:lastPrinted>2025-10-23T10:06:00Z</cp:lastPrinted>
  <dcterms:created xsi:type="dcterms:W3CDTF">2025-10-23T10:06:00Z</dcterms:created>
  <dcterms:modified xsi:type="dcterms:W3CDTF">2025-10-28T02:41:00Z</dcterms:modified>
  <cp:category/>
</cp:coreProperties>
</file>