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152DA4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91DBC">
        <w:rPr>
          <w:rFonts w:ascii="Arial Narrow" w:hAnsi="Arial Narrow"/>
        </w:rPr>
        <w:t>28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F1FF336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B5573">
        <w:rPr>
          <w:rFonts w:ascii="Arial Narrow" w:hAnsi="Arial Narrow"/>
        </w:rPr>
        <w:t>5</w:t>
      </w:r>
      <w:r w:rsidR="00C91DBC">
        <w:rPr>
          <w:rFonts w:ascii="Arial Narrow" w:hAnsi="Arial Narrow"/>
        </w:rPr>
        <w:t>5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2E83C11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B5573">
        <w:rPr>
          <w:rFonts w:ascii="Arial Narrow" w:hAnsi="Arial Narrow"/>
        </w:rPr>
        <w:t>2</w:t>
      </w:r>
      <w:r w:rsidR="00C91DBC">
        <w:rPr>
          <w:rFonts w:ascii="Arial Narrow" w:hAnsi="Arial Narrow"/>
        </w:rPr>
        <w:t>8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81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07EA7"/>
    <w:rsid w:val="002104EC"/>
    <w:rsid w:val="00211EFB"/>
    <w:rsid w:val="00225327"/>
    <w:rsid w:val="00230288"/>
    <w:rsid w:val="00232ED9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1AD1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A6374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B5573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4484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91DBC"/>
    <w:rsid w:val="00CB0664"/>
    <w:rsid w:val="00CC4E41"/>
    <w:rsid w:val="00CD0AC0"/>
    <w:rsid w:val="00CF27A0"/>
    <w:rsid w:val="00D36AA5"/>
    <w:rsid w:val="00DD2F64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cp:lastPrinted>2025-10-23T10:06:00Z</cp:lastPrinted>
  <dcterms:created xsi:type="dcterms:W3CDTF">2025-10-23T10:06:00Z</dcterms:created>
  <dcterms:modified xsi:type="dcterms:W3CDTF">2025-10-27T23:10:00Z</dcterms:modified>
  <cp:category/>
</cp:coreProperties>
</file>