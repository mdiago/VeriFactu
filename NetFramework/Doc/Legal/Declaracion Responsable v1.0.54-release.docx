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7AB207B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B5573">
        <w:rPr>
          <w:rFonts w:ascii="Arial Narrow" w:hAnsi="Arial Narrow"/>
        </w:rPr>
        <w:t>23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B1102B8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B5573">
        <w:rPr>
          <w:rFonts w:ascii="Arial Narrow" w:hAnsi="Arial Narrow"/>
        </w:rPr>
        <w:t>54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A0B435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B5573">
        <w:rPr>
          <w:rFonts w:ascii="Arial Narrow" w:hAnsi="Arial Narrow"/>
        </w:rPr>
        <w:t>23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81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07EA7"/>
    <w:rsid w:val="002104EC"/>
    <w:rsid w:val="00211EFB"/>
    <w:rsid w:val="00225327"/>
    <w:rsid w:val="00230288"/>
    <w:rsid w:val="00232ED9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A6374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B5573"/>
    <w:rsid w:val="009C4700"/>
    <w:rsid w:val="009C5E5F"/>
    <w:rsid w:val="009C7ACF"/>
    <w:rsid w:val="00A20933"/>
    <w:rsid w:val="00A43056"/>
    <w:rsid w:val="00AA1D8D"/>
    <w:rsid w:val="00AB225F"/>
    <w:rsid w:val="00AE154C"/>
    <w:rsid w:val="00B246B0"/>
    <w:rsid w:val="00B31736"/>
    <w:rsid w:val="00B44484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B0664"/>
    <w:rsid w:val="00CC4E41"/>
    <w:rsid w:val="00CD0AC0"/>
    <w:rsid w:val="00CF27A0"/>
    <w:rsid w:val="00D36AA5"/>
    <w:rsid w:val="00DD2F64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1707</Characters>
  <Application>Microsoft Office Word</Application>
  <DocSecurity>0</DocSecurity>
  <Lines>36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cp:lastPrinted>2025-10-23T10:06:00Z</cp:lastPrinted>
  <dcterms:created xsi:type="dcterms:W3CDTF">2025-10-23T10:06:00Z</dcterms:created>
  <dcterms:modified xsi:type="dcterms:W3CDTF">2025-10-23T10:07:00Z</dcterms:modified>
  <cp:category/>
</cp:coreProperties>
</file>