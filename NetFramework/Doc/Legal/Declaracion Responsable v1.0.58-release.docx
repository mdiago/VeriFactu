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05A40E89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441013">
        <w:rPr>
          <w:rFonts w:ascii="Arial Narrow" w:hAnsi="Arial Narrow"/>
        </w:rPr>
        <w:t>1</w:t>
      </w:r>
      <w:r w:rsidR="00B65B7A" w:rsidRPr="009C5E5F">
        <w:rPr>
          <w:rFonts w:ascii="Arial Narrow" w:hAnsi="Arial Narrow"/>
        </w:rPr>
        <w:t xml:space="preserve"> de </w:t>
      </w:r>
      <w:r w:rsidR="00441013">
        <w:rPr>
          <w:rFonts w:ascii="Arial Narrow" w:hAnsi="Arial Narrow"/>
        </w:rPr>
        <w:t>noviembre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6406E46F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CA4622">
        <w:rPr>
          <w:rFonts w:ascii="Arial Narrow" w:hAnsi="Arial Narrow"/>
        </w:rPr>
        <w:t>5</w:t>
      </w:r>
      <w:r w:rsidR="00441013">
        <w:rPr>
          <w:rFonts w:ascii="Arial Narrow" w:hAnsi="Arial Narrow"/>
        </w:rPr>
        <w:t>8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00C8D4A8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441013">
        <w:rPr>
          <w:rFonts w:ascii="Arial Narrow" w:hAnsi="Arial Narrow"/>
        </w:rPr>
        <w:t>1</w:t>
      </w:r>
      <w:r w:rsidR="007172D3">
        <w:rPr>
          <w:rFonts w:ascii="Arial Narrow" w:hAnsi="Arial Narrow"/>
        </w:rPr>
        <w:t xml:space="preserve"> de </w:t>
      </w:r>
      <w:r w:rsidR="00441013">
        <w:rPr>
          <w:rFonts w:ascii="Arial Narrow" w:hAnsi="Arial Narrow"/>
        </w:rPr>
        <w:t>noviembre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811"/>
    <w:rsid w:val="000B0994"/>
    <w:rsid w:val="00125FF9"/>
    <w:rsid w:val="00134052"/>
    <w:rsid w:val="00146611"/>
    <w:rsid w:val="0015074B"/>
    <w:rsid w:val="00190129"/>
    <w:rsid w:val="001A1673"/>
    <w:rsid w:val="001B1F5D"/>
    <w:rsid w:val="001D0F21"/>
    <w:rsid w:val="001D1237"/>
    <w:rsid w:val="001E77B7"/>
    <w:rsid w:val="00207EA7"/>
    <w:rsid w:val="002104EC"/>
    <w:rsid w:val="00211EFB"/>
    <w:rsid w:val="00225327"/>
    <w:rsid w:val="00230288"/>
    <w:rsid w:val="00232ED9"/>
    <w:rsid w:val="002678D1"/>
    <w:rsid w:val="0029639D"/>
    <w:rsid w:val="002B18F4"/>
    <w:rsid w:val="002F1AB1"/>
    <w:rsid w:val="00312B27"/>
    <w:rsid w:val="00313356"/>
    <w:rsid w:val="00326F90"/>
    <w:rsid w:val="00330C05"/>
    <w:rsid w:val="00372873"/>
    <w:rsid w:val="0037408A"/>
    <w:rsid w:val="00381AD1"/>
    <w:rsid w:val="00386E28"/>
    <w:rsid w:val="003B5076"/>
    <w:rsid w:val="003C1EF1"/>
    <w:rsid w:val="003C61F7"/>
    <w:rsid w:val="003D0521"/>
    <w:rsid w:val="003D6F81"/>
    <w:rsid w:val="003E3634"/>
    <w:rsid w:val="0042142E"/>
    <w:rsid w:val="00441013"/>
    <w:rsid w:val="004753C9"/>
    <w:rsid w:val="00487079"/>
    <w:rsid w:val="00490B01"/>
    <w:rsid w:val="004A0469"/>
    <w:rsid w:val="004A6374"/>
    <w:rsid w:val="004B2E32"/>
    <w:rsid w:val="004B5FF3"/>
    <w:rsid w:val="004D4D65"/>
    <w:rsid w:val="005175C8"/>
    <w:rsid w:val="005417A0"/>
    <w:rsid w:val="005453F4"/>
    <w:rsid w:val="005754A8"/>
    <w:rsid w:val="005E1F6D"/>
    <w:rsid w:val="005E588F"/>
    <w:rsid w:val="005F5C31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92281"/>
    <w:rsid w:val="008B3C31"/>
    <w:rsid w:val="00905429"/>
    <w:rsid w:val="00906B3A"/>
    <w:rsid w:val="0092689D"/>
    <w:rsid w:val="00933244"/>
    <w:rsid w:val="00940BF6"/>
    <w:rsid w:val="00943F72"/>
    <w:rsid w:val="009779A5"/>
    <w:rsid w:val="0098305C"/>
    <w:rsid w:val="00994A78"/>
    <w:rsid w:val="009A3023"/>
    <w:rsid w:val="009A6844"/>
    <w:rsid w:val="009B5573"/>
    <w:rsid w:val="009C4700"/>
    <w:rsid w:val="009C5E5F"/>
    <w:rsid w:val="009C7ACF"/>
    <w:rsid w:val="00A20933"/>
    <w:rsid w:val="00A43056"/>
    <w:rsid w:val="00AA1D8D"/>
    <w:rsid w:val="00AB225F"/>
    <w:rsid w:val="00AE154C"/>
    <w:rsid w:val="00B246B0"/>
    <w:rsid w:val="00B31736"/>
    <w:rsid w:val="00B44484"/>
    <w:rsid w:val="00B47730"/>
    <w:rsid w:val="00B56059"/>
    <w:rsid w:val="00B65B7A"/>
    <w:rsid w:val="00BA2EF0"/>
    <w:rsid w:val="00BB72FF"/>
    <w:rsid w:val="00BF1A92"/>
    <w:rsid w:val="00C00F66"/>
    <w:rsid w:val="00C073F5"/>
    <w:rsid w:val="00C32353"/>
    <w:rsid w:val="00C37479"/>
    <w:rsid w:val="00C45305"/>
    <w:rsid w:val="00C465E7"/>
    <w:rsid w:val="00C65914"/>
    <w:rsid w:val="00C91DBC"/>
    <w:rsid w:val="00CA4622"/>
    <w:rsid w:val="00CB0664"/>
    <w:rsid w:val="00CC4E41"/>
    <w:rsid w:val="00CD0AC0"/>
    <w:rsid w:val="00CF27A0"/>
    <w:rsid w:val="00D36AA5"/>
    <w:rsid w:val="00D85711"/>
    <w:rsid w:val="00DD2F64"/>
    <w:rsid w:val="00DE206D"/>
    <w:rsid w:val="00DE42C5"/>
    <w:rsid w:val="00DF205E"/>
    <w:rsid w:val="00E03DFD"/>
    <w:rsid w:val="00E11BC3"/>
    <w:rsid w:val="00E13085"/>
    <w:rsid w:val="00E377B8"/>
    <w:rsid w:val="00E50F42"/>
    <w:rsid w:val="00E91182"/>
    <w:rsid w:val="00F0782A"/>
    <w:rsid w:val="00F12DF5"/>
    <w:rsid w:val="00F12E8F"/>
    <w:rsid w:val="00F477E5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1709</Characters>
  <Application>Microsoft Office Word</Application>
  <DocSecurity>0</DocSecurity>
  <Lines>36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10</cp:revision>
  <cp:lastPrinted>2025-10-30T14:26:00Z</cp:lastPrinted>
  <dcterms:created xsi:type="dcterms:W3CDTF">2025-10-23T10:06:00Z</dcterms:created>
  <dcterms:modified xsi:type="dcterms:W3CDTF">2025-11-01T10:41:00Z</dcterms:modified>
  <cp:category/>
</cp:coreProperties>
</file>