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18B35A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207EA7">
        <w:rPr>
          <w:rFonts w:ascii="Arial Narrow" w:hAnsi="Arial Narrow"/>
        </w:rPr>
        <w:t>22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C23FF5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892281">
        <w:rPr>
          <w:rFonts w:ascii="Arial Narrow" w:hAnsi="Arial Narrow"/>
        </w:rPr>
        <w:t>5</w:t>
      </w:r>
      <w:r w:rsidR="00207EA7">
        <w:rPr>
          <w:rFonts w:ascii="Arial Narrow" w:hAnsi="Arial Narrow"/>
        </w:rPr>
        <w:t>3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478B83D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207EA7">
        <w:rPr>
          <w:rFonts w:ascii="Arial Narrow" w:hAnsi="Arial Narrow"/>
        </w:rPr>
        <w:t>22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B0664"/>
    <w:rsid w:val="00CC4E41"/>
    <w:rsid w:val="00CD0AC0"/>
    <w:rsid w:val="00CF27A0"/>
    <w:rsid w:val="00D36AA5"/>
    <w:rsid w:val="00DD2F64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1842</Characters>
  <Application>Microsoft Office Word</Application>
  <DocSecurity>0</DocSecurity>
  <Lines>39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cp:lastPrinted>2025-10-07T16:40:00Z</cp:lastPrinted>
  <dcterms:created xsi:type="dcterms:W3CDTF">2025-10-22T07:20:00Z</dcterms:created>
  <dcterms:modified xsi:type="dcterms:W3CDTF">2025-10-22T07:21:00Z</dcterms:modified>
  <cp:category/>
</cp:coreProperties>
</file>