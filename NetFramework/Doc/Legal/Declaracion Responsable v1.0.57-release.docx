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7F15335D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CA4622">
        <w:rPr>
          <w:rFonts w:ascii="Arial Narrow" w:hAnsi="Arial Narrow"/>
        </w:rPr>
        <w:t>30</w:t>
      </w:r>
      <w:r w:rsidR="00B65B7A" w:rsidRPr="009C5E5F">
        <w:rPr>
          <w:rFonts w:ascii="Arial Narrow" w:hAnsi="Arial Narrow"/>
        </w:rPr>
        <w:t xml:space="preserve"> de </w:t>
      </w:r>
      <w:r w:rsidR="00CF27A0">
        <w:rPr>
          <w:rFonts w:ascii="Arial Narrow" w:hAnsi="Arial Narrow"/>
        </w:rPr>
        <w:t>octubre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5D4E9D19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CA4622">
        <w:rPr>
          <w:rFonts w:ascii="Arial Narrow" w:hAnsi="Arial Narrow"/>
        </w:rPr>
        <w:t>57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0FE665E9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CA4622">
        <w:rPr>
          <w:rFonts w:ascii="Arial Narrow" w:hAnsi="Arial Narrow"/>
        </w:rPr>
        <w:t>30</w:t>
      </w:r>
      <w:r w:rsidR="007172D3">
        <w:rPr>
          <w:rFonts w:ascii="Arial Narrow" w:hAnsi="Arial Narrow"/>
        </w:rPr>
        <w:t xml:space="preserve"> de </w:t>
      </w:r>
      <w:r w:rsidR="00CF27A0">
        <w:rPr>
          <w:rFonts w:ascii="Arial Narrow" w:hAnsi="Arial Narrow"/>
        </w:rPr>
        <w:t>octubre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811"/>
    <w:rsid w:val="000B0994"/>
    <w:rsid w:val="00125FF9"/>
    <w:rsid w:val="00134052"/>
    <w:rsid w:val="00146611"/>
    <w:rsid w:val="0015074B"/>
    <w:rsid w:val="001A1673"/>
    <w:rsid w:val="001B1F5D"/>
    <w:rsid w:val="001D0F21"/>
    <w:rsid w:val="001D1237"/>
    <w:rsid w:val="001E77B7"/>
    <w:rsid w:val="00207EA7"/>
    <w:rsid w:val="002104EC"/>
    <w:rsid w:val="00211EFB"/>
    <w:rsid w:val="00225327"/>
    <w:rsid w:val="00230288"/>
    <w:rsid w:val="00232ED9"/>
    <w:rsid w:val="002678D1"/>
    <w:rsid w:val="0029639D"/>
    <w:rsid w:val="002B18F4"/>
    <w:rsid w:val="002F1AB1"/>
    <w:rsid w:val="00312B27"/>
    <w:rsid w:val="00313356"/>
    <w:rsid w:val="00326F90"/>
    <w:rsid w:val="00330C05"/>
    <w:rsid w:val="00372873"/>
    <w:rsid w:val="0037408A"/>
    <w:rsid w:val="00381AD1"/>
    <w:rsid w:val="00386E28"/>
    <w:rsid w:val="003B5076"/>
    <w:rsid w:val="003C1EF1"/>
    <w:rsid w:val="003C61F7"/>
    <w:rsid w:val="003D0521"/>
    <w:rsid w:val="003D6F81"/>
    <w:rsid w:val="003E3634"/>
    <w:rsid w:val="0042142E"/>
    <w:rsid w:val="004753C9"/>
    <w:rsid w:val="00487079"/>
    <w:rsid w:val="00490B01"/>
    <w:rsid w:val="004A0469"/>
    <w:rsid w:val="004A6374"/>
    <w:rsid w:val="004B2E32"/>
    <w:rsid w:val="004B5FF3"/>
    <w:rsid w:val="004D4D65"/>
    <w:rsid w:val="005175C8"/>
    <w:rsid w:val="005417A0"/>
    <w:rsid w:val="005453F4"/>
    <w:rsid w:val="005754A8"/>
    <w:rsid w:val="005E1F6D"/>
    <w:rsid w:val="005E588F"/>
    <w:rsid w:val="005F5C31"/>
    <w:rsid w:val="00602D1C"/>
    <w:rsid w:val="00640540"/>
    <w:rsid w:val="0064576F"/>
    <w:rsid w:val="006B66E0"/>
    <w:rsid w:val="006C1F19"/>
    <w:rsid w:val="006D797D"/>
    <w:rsid w:val="007172D3"/>
    <w:rsid w:val="00734A39"/>
    <w:rsid w:val="0076332E"/>
    <w:rsid w:val="007A7657"/>
    <w:rsid w:val="00843CA8"/>
    <w:rsid w:val="00844027"/>
    <w:rsid w:val="00886D5C"/>
    <w:rsid w:val="00892281"/>
    <w:rsid w:val="008B3C31"/>
    <w:rsid w:val="00905429"/>
    <w:rsid w:val="00906B3A"/>
    <w:rsid w:val="0092689D"/>
    <w:rsid w:val="00933244"/>
    <w:rsid w:val="00940BF6"/>
    <w:rsid w:val="00943F72"/>
    <w:rsid w:val="009779A5"/>
    <w:rsid w:val="0098305C"/>
    <w:rsid w:val="00994A78"/>
    <w:rsid w:val="009A3023"/>
    <w:rsid w:val="009A6844"/>
    <w:rsid w:val="009B5573"/>
    <w:rsid w:val="009C4700"/>
    <w:rsid w:val="009C5E5F"/>
    <w:rsid w:val="009C7ACF"/>
    <w:rsid w:val="00A20933"/>
    <w:rsid w:val="00A43056"/>
    <w:rsid w:val="00AA1D8D"/>
    <w:rsid w:val="00AB225F"/>
    <w:rsid w:val="00AE154C"/>
    <w:rsid w:val="00B246B0"/>
    <w:rsid w:val="00B31736"/>
    <w:rsid w:val="00B44484"/>
    <w:rsid w:val="00B47730"/>
    <w:rsid w:val="00B56059"/>
    <w:rsid w:val="00B65B7A"/>
    <w:rsid w:val="00BA2EF0"/>
    <w:rsid w:val="00BB72FF"/>
    <w:rsid w:val="00BF1A92"/>
    <w:rsid w:val="00C00F66"/>
    <w:rsid w:val="00C073F5"/>
    <w:rsid w:val="00C32353"/>
    <w:rsid w:val="00C37479"/>
    <w:rsid w:val="00C45305"/>
    <w:rsid w:val="00C465E7"/>
    <w:rsid w:val="00C65914"/>
    <w:rsid w:val="00C91DBC"/>
    <w:rsid w:val="00CA4622"/>
    <w:rsid w:val="00CB0664"/>
    <w:rsid w:val="00CC4E41"/>
    <w:rsid w:val="00CD0AC0"/>
    <w:rsid w:val="00CF27A0"/>
    <w:rsid w:val="00D36AA5"/>
    <w:rsid w:val="00D85711"/>
    <w:rsid w:val="00DD2F64"/>
    <w:rsid w:val="00DE206D"/>
    <w:rsid w:val="00DE42C5"/>
    <w:rsid w:val="00DF205E"/>
    <w:rsid w:val="00E03DFD"/>
    <w:rsid w:val="00E11BC3"/>
    <w:rsid w:val="00E13085"/>
    <w:rsid w:val="00E377B8"/>
    <w:rsid w:val="00E50F42"/>
    <w:rsid w:val="00E91182"/>
    <w:rsid w:val="00F0782A"/>
    <w:rsid w:val="00F12DF5"/>
    <w:rsid w:val="00F12E8F"/>
    <w:rsid w:val="00F477E5"/>
    <w:rsid w:val="00F907C4"/>
    <w:rsid w:val="00FA6F93"/>
    <w:rsid w:val="00FC26EB"/>
    <w:rsid w:val="00FC693F"/>
    <w:rsid w:val="00FE0AEF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1707</Characters>
  <Application>Microsoft Office Word</Application>
  <DocSecurity>0</DocSecurity>
  <Lines>36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9</cp:revision>
  <cp:lastPrinted>2025-10-30T14:26:00Z</cp:lastPrinted>
  <dcterms:created xsi:type="dcterms:W3CDTF">2025-10-23T10:06:00Z</dcterms:created>
  <dcterms:modified xsi:type="dcterms:W3CDTF">2025-10-30T14:27:00Z</dcterms:modified>
  <cp:category/>
</cp:coreProperties>
</file>